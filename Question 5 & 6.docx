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11"/>
        </w:numP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Print the following star program: </w:t>
      </w: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4328160" cy="2194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2816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4038600" cy="16154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4114800" cy="8534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numPr>
          <w:ilvl w:val="0"/>
          <w:numId w:val="11"/>
        </w:numPr>
        <w:ind w:left="0" w:leftChars="0" w:firstLine="0" w:firstLineChars="0"/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Print the following star program: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791200" cy="2712720"/>
            <wp:effectExtent l="0" t="0" r="0" b="0"/>
            <wp:docPr id="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3429000" cy="1188720"/>
            <wp:effectExtent l="0" t="0" r="0" b="0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2240" w:h="15840"/>
      <w:pgMar w:top="1480" w:right="1160" w:bottom="278" w:left="1100" w:header="720" w:footer="72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pgNumType w:fmt="lowerRoman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47DA560"/>
    <w:multiLevelType w:val="singleLevel"/>
    <w:tmpl w:val="E47DA560"/>
    <w:lvl w:ilvl="0" w:tentative="0">
      <w:start w:val="5"/>
      <w:numFmt w:val="decimal"/>
      <w:lvlText w:val="%1)"/>
      <w:lvlJc w:val="left"/>
      <w:pPr>
        <w:tabs>
          <w:tab w:val="left" w:pos="312"/>
        </w:tabs>
      </w:pPr>
    </w:lvl>
  </w:abstractNum>
  <w:abstractNum w:abstractNumId="1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2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3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4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5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6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7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8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9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0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624C91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EAF2BEA"/>
    <w:rsid w:val="49537BA5"/>
    <w:rsid w:val="4A4D0849"/>
    <w:rsid w:val="551C6F00"/>
    <w:rsid w:val="69767949"/>
    <w:rsid w:val="71407C56"/>
    <w:rsid w:val="7842213F"/>
    <w:rsid w:val="7A624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unhideWhenUsed="0" w:uiPriority="0" w:semiHidden="0" w:name="envelope address"/>
    <w:lsdException w:qFormat="1"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qFormat="1"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qFormat="1"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qFormat="1"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qFormat="1" w:unhideWhenUsed="0" w:uiPriority="0" w:semiHidden="0" w:name="List Continue 3"/>
    <w:lsdException w:unhideWhenUsed="0" w:uiPriority="0" w:semiHidden="0" w:name="List Continue 4"/>
    <w:lsdException w:qFormat="1"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qFormat="1" w:unhideWhenUsed="0" w:uiPriority="0" w:semiHidden="0" w:name="Table Columns 1"/>
    <w:lsdException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unhideWhenUsed="0" w:uiPriority="0" w:semiHidden="0" w:name="Table List 4"/>
    <w:lsdException w:qFormat="1" w:unhideWhenUsed="0" w:uiPriority="0" w:semiHidden="0" w:name="Table List 5"/>
    <w:lsdException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qFormat="1" w:unhideWhenUsed="0" w:uiPriority="0" w:semiHidden="0" w:name="Table Web 1"/>
    <w:lsdException w:unhideWhenUsed="0" w:uiPriority="0" w:semiHidden="0" w:name="Table Web 2"/>
    <w:lsdException w:qFormat="1"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qFormat="1"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qFormat="1"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unhideWhenUsed="0" w:uiPriority="65" w:semiHidden="0" w:name="Medium List 1 Accent 6"/>
    <w:lsdException w:qFormat="1"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167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2021-11-28T18:26:00Z</dcterms:created>
  <dc:creator>hp</dc:creator>
  <cp:lastModifiedBy>hp</cp:lastModifiedBy>
  <dcterms:modified xsi:type="dcterms:W3CDTF">2021-12-05T13:29:49Z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1FF9AAB924004683A4B044F9CE16C55F</vt:lpwstr>
  </property>
</Properties>
</file>